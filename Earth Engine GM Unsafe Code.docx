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6162D" w14:textId="77777777" w:rsidR="00377F9C" w:rsidRDefault="00377F9C" w:rsidP="00377F9C">
      <w:r w:rsidRPr="00377F9C">
        <w:rPr>
          <w:b/>
          <w:bCs/>
        </w:rPr>
        <w:t>For overall visualization</w:t>
      </w:r>
      <w:r w:rsidRPr="00377F9C">
        <w:t xml:space="preserve">: </w:t>
      </w:r>
      <w:hyperlink r:id="rId9" w:tgtFrame="_blank" w:history="1">
        <w:r w:rsidRPr="00377F9C">
          <w:rPr>
            <w:rStyle w:val="Hyperlink"/>
          </w:rPr>
          <w:t>https://code.earthengine.google.com/b467e4b356c826ccfae4a728afa80369</w:t>
        </w:r>
      </w:hyperlink>
      <w:r w:rsidRPr="00377F9C">
        <w:t xml:space="preserve"> </w:t>
      </w:r>
    </w:p>
    <w:p w14:paraId="157DB4EB" w14:textId="455D8D7F" w:rsidR="00A95652" w:rsidRPr="00377F9C" w:rsidRDefault="00377F9C" w:rsidP="00377F9C">
      <w:r w:rsidRPr="00377F9C">
        <w:rPr>
          <w:b/>
          <w:bCs/>
        </w:rPr>
        <w:t>For the radius</w:t>
      </w:r>
      <w:r w:rsidRPr="00377F9C">
        <w:t xml:space="preserve">: </w:t>
      </w:r>
      <w:hyperlink r:id="rId10" w:tgtFrame="_blank" w:history="1">
        <w:r w:rsidRPr="00377F9C">
          <w:rPr>
            <w:rStyle w:val="Hyperlink"/>
          </w:rPr>
          <w:t>https://code.earthengine.google.com/d188fe464f8739a253b4635e6e2abdc9</w:t>
        </w:r>
      </w:hyperlink>
    </w:p>
    <w:sectPr w:rsidR="00A95652" w:rsidRPr="0037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50407768"/>
    <w:docVar w:name="VerbatimVersion" w:val="5.1"/>
  </w:docVars>
  <w:rsids>
    <w:rsidRoot w:val="00377F9C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2F30F3"/>
    <w:rsid w:val="00315690"/>
    <w:rsid w:val="00316B75"/>
    <w:rsid w:val="00325646"/>
    <w:rsid w:val="003460F2"/>
    <w:rsid w:val="00377F9C"/>
    <w:rsid w:val="0038158C"/>
    <w:rsid w:val="003902BA"/>
    <w:rsid w:val="003A09E2"/>
    <w:rsid w:val="00407037"/>
    <w:rsid w:val="004605D6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73900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1C87"/>
  <w15:chartTrackingRefBased/>
  <w15:docId w15:val="{56301E12-EF2B-4F73-BC1A-8A60EBD2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B73900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B739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B73900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B73900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B73900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B7390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73900"/>
  </w:style>
  <w:style w:type="character" w:customStyle="1" w:styleId="Heading1Char">
    <w:name w:val="Heading 1 Char"/>
    <w:aliases w:val="Pocket Char"/>
    <w:basedOn w:val="DefaultParagraphFont"/>
    <w:link w:val="Heading1"/>
    <w:rsid w:val="00B73900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B73900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B73900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B73900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B73900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B73900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B73900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B7390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3900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code.earthengine.google.com/d188fe464f8739a253b4635e6e2abdc9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ode.earthengine.google.com/b467e4b356c826ccfae4a728afa8036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la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C0C34EA391DE46948CA32C8606EF42" ma:contentTypeVersion="0" ma:contentTypeDescription="Create a new document." ma:contentTypeScope="" ma:versionID="257cf027997205afdd3dc351671cb4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b0b875fef99c47c457083b57dca01a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FB27F0-5442-423F-9854-2C9587340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4A2948-3E14-4746-9E62-0E520CD49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4735DD-8199-4E6E-8C76-1621369AF1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8BBD7-9F93-457A-ABE4-7E9C60D4DE82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Mulan Jiang</dc:creator>
  <cp:keywords>5.1.1</cp:keywords>
  <dc:description/>
  <cp:lastModifiedBy>Mulan Jiang</cp:lastModifiedBy>
  <cp:revision>2</cp:revision>
  <dcterms:created xsi:type="dcterms:W3CDTF">2021-01-29T16:07:00Z</dcterms:created>
  <dcterms:modified xsi:type="dcterms:W3CDTF">2021-01-29T16:07:00Z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0x010100A5C0C34EA391DE46948CA32C8606EF42</vt:lpwstr>
  </property>
</Properties>
</file>